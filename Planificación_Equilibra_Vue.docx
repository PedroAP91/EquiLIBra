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3035C">
      <w:pPr>
        <w:pStyle w:val="35"/>
      </w:pPr>
      <w:bookmarkStart w:id="0" w:name="_GoBack"/>
      <w:bookmarkEnd w:id="0"/>
      <w:r>
        <w:t>Planificación del Proyecto: Equilibra (Vue.js)</w:t>
      </w:r>
    </w:p>
    <w:p w14:paraId="020149A0">
      <w:pPr>
        <w:pStyle w:val="3"/>
      </w:pPr>
      <w:r>
        <w:t>1. Definición del Proyecto</w:t>
      </w:r>
    </w:p>
    <w:p w14:paraId="4FF62DB8">
      <w:r>
        <w:t>- Objetivos: presentar servicios psicológicos de forma profesional, clara y accesible.</w:t>
      </w:r>
    </w:p>
    <w:p w14:paraId="7299B565">
      <w:r>
        <w:t>- Público objetivo: personas adultas en búsqueda de terapia.</w:t>
      </w:r>
    </w:p>
    <w:p w14:paraId="05C139CD">
      <w:r>
        <w:t>- Requisitos funcionales: navegación intuitiva, responsive, formulario de contacto, blog opcional.</w:t>
      </w:r>
    </w:p>
    <w:p w14:paraId="5EA92797">
      <w:pPr>
        <w:pStyle w:val="3"/>
      </w:pPr>
      <w:r>
        <w:t>2. Arquitectura Técnica del Proyecto</w:t>
      </w:r>
    </w:p>
    <w:p w14:paraId="361AEDCC">
      <w:r>
        <w:t>- Vue 3 + Composition API, Vite, Vue Router, TypeScript.</w:t>
      </w:r>
    </w:p>
    <w:p w14:paraId="6B2B4352">
      <w:r>
        <w:t>- Estructura modular y mantenible con carpetas para assets, components, views, services, etc.</w:t>
      </w:r>
    </w:p>
    <w:p w14:paraId="419D5762">
      <w:pPr>
        <w:pStyle w:val="3"/>
      </w:pPr>
      <w:r>
        <w:t>3. Diseño Visual y UX/UI</w:t>
      </w:r>
    </w:p>
    <w:p w14:paraId="20BAD62D">
      <w:r>
        <w:t>- Paleta basada en el logo (verde azulado, coral, beige).</w:t>
      </w:r>
    </w:p>
    <w:p w14:paraId="28689726">
      <w:r>
        <w:t>- Diseño responsivo, tipografías legibles y estilo minimalista-profesional.</w:t>
      </w:r>
    </w:p>
    <w:p w14:paraId="692D3123">
      <w:r>
        <w:t>- Wireframe previo recomendable.</w:t>
      </w:r>
    </w:p>
    <w:p w14:paraId="7F326F94">
      <w:pPr>
        <w:pStyle w:val="3"/>
      </w:pPr>
      <w:r>
        <w:t>4. Desarrollo Frontend</w:t>
      </w:r>
    </w:p>
    <w:p w14:paraId="080CB77D">
      <w:r>
        <w:t>- Componentes reutilizables, buen manejo de props y estados.</w:t>
      </w:r>
    </w:p>
    <w:p w14:paraId="3C8D0019">
      <w:r>
        <w:t>- SEO básico, lazy loading de imágenes, uso de transiciones.</w:t>
      </w:r>
    </w:p>
    <w:p w14:paraId="450A2BB9">
      <w:pPr>
        <w:pStyle w:val="3"/>
      </w:pPr>
      <w:r>
        <w:t>5. Integración Backend y Servicios Externos</w:t>
      </w:r>
    </w:p>
    <w:p w14:paraId="5D4C352C">
      <w:r>
        <w:t>- Formulario con envío vía EmailJS, Formspree o backend propio.</w:t>
      </w:r>
    </w:p>
    <w:p w14:paraId="1CB39541">
      <w:r>
        <w:t>- CMS headless opcional para blog dinámico.</w:t>
      </w:r>
    </w:p>
    <w:p w14:paraId="4C754770">
      <w:pPr>
        <w:pStyle w:val="3"/>
      </w:pPr>
      <w:r>
        <w:t>6. Pruebas y Calidad del Código</w:t>
      </w:r>
    </w:p>
    <w:p w14:paraId="4BF9657B">
      <w:r>
        <w:t>- Unit testing con Vitest o Jest.</w:t>
      </w:r>
    </w:p>
    <w:p w14:paraId="0C66A575">
      <w:r>
        <w:t>- Pruebas responsive, accesibilidad y contraste.</w:t>
      </w:r>
    </w:p>
    <w:p w14:paraId="07228026">
      <w:pPr>
        <w:pStyle w:val="3"/>
      </w:pPr>
      <w:r>
        <w:t>7. Despliegue y Hosting</w:t>
      </w:r>
    </w:p>
    <w:p w14:paraId="524756F0">
      <w:r>
        <w:t>- Usar Vercel, Netlify o GitHub Pages.</w:t>
      </w:r>
    </w:p>
    <w:p w14:paraId="78EC434A">
      <w:r>
        <w:t>- Dominio personalizado profesional.</w:t>
      </w:r>
    </w:p>
    <w:p w14:paraId="444911DF">
      <w:pPr>
        <w:pStyle w:val="3"/>
      </w:pPr>
      <w:r>
        <w:t>8. Documentación del Proyecto</w:t>
      </w:r>
    </w:p>
    <w:p w14:paraId="0A1FAAD7">
      <w:r>
        <w:t>- README claro con tecnologías, estructura, instrucciones.</w:t>
      </w:r>
    </w:p>
    <w:p w14:paraId="1DC898FF">
      <w:r>
        <w:t>- Código comentado, capturas para portfolio.</w:t>
      </w:r>
    </w:p>
    <w:p w14:paraId="1923F7AE">
      <w:pPr>
        <w:pStyle w:val="3"/>
      </w:pPr>
      <w:r>
        <w:t>9. Mejoras Futuras</w:t>
      </w:r>
    </w:p>
    <w:p w14:paraId="2683CD2B">
      <w:r>
        <w:t>- Integración de reservas, pagos, blog con administración propia.</w:t>
      </w:r>
    </w:p>
    <w:p w14:paraId="763278ED">
      <w:r>
        <w:t>- Mejora continua en SEO y performance.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DB798B"/>
    <w:rsid w:val="48E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qFormat/>
    <w:uiPriority w:val="99"/>
    <w:pPr>
      <w:spacing w:after="120"/>
    </w:pPr>
  </w:style>
  <w:style w:type="paragraph" w:styleId="34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uiPriority w:val="99"/>
  </w:style>
  <w:style w:type="character" w:customStyle="1" w:styleId="48">
    <w:name w:val="Body Text 3 Char"/>
    <w:basedOn w:val="11"/>
    <w:link w:val="34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Pedro AP</cp:lastModifiedBy>
  <dcterms:modified xsi:type="dcterms:W3CDTF">2025-04-14T19:15:56Z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3082-12.2.0.20782</vt:lpwstr>
  </property>
  <property fmtid="{D5CDD505-2E9C-101B-9397-08002B2CF9AE}" pid="3" name="ICV">
    <vt:lpwstr>026C4C5DE26E49BEBEA645E001EA68AE_13</vt:lpwstr>
  </property>
</Properties>
</file>